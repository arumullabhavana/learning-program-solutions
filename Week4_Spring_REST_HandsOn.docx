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22B74">
      <w:pPr>
        <w:pStyle w:val="2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Spring REST Hands-o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n</w:t>
      </w:r>
    </w:p>
    <w:p w14:paraId="07D3C5F7">
      <w:pPr>
        <w:pStyle w:val="3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Hands-on 1: Create Spring Boot Project with Mave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SpringLearnApplication.java: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package com.cognizant.springlearn;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import org.slf4j.Logger;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import org.slf4j.LoggerFactory;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import org.springframework.boot.SpringApplication;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import org.springframework.boot.autoconfigure.SpringBootApplication;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@SpringBootApplication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public class SpringLearnApplication {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private static final Logger LOGGER = LoggerFactory.getLogger(SpringLearnApplication.class);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public static void main(String[] args) {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LOGGER.info("START");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SpringApplication.run(SpringLearnApplication.class, args);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    LOGGER.info("END");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}</w:t>
      </w:r>
    </w:p>
    <w:p w14:paraId="222AE59F">
      <w:pPr>
        <w:pStyle w:val="3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Hands-on 2: Load SimpleDateFormat Bean</w:t>
      </w:r>
    </w:p>
    <w:p w14:paraId="4846B5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date-format.xml: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&lt;beans xmlns="http://www.springframework.org/schema/beans"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xmlns:xsi="http://www.w3.org/2001/XMLSchema-instance"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xsi:schemaLocation="http://www.springframework.org/schema/beans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&lt;bean id="dateFormat" class="java.text.SimpleDateFormat"&gt;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&lt;constructor-arg value="dd/MM/yyyy"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&lt;/beans&gt;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SpringLearnApplication.java - displayDate():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static void displayDate()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LOGGER.info("START");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ApplicationContext context = new ClassPathXmlApplicationContext("date-format.xml");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SimpleDateFormat format = context.getBean("dateFormat", SimpleDateFormat.class);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try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Date date = format.parse("31/12/2018");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LOGGER.debug("Parsed Date: {}", date);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 catch (ParseException e)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LOGGER.error("ParseException", e);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LOGGER.info("END");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34CC2A5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Hands-on 3: Incorporate Logging</w:t>
      </w:r>
    </w:p>
    <w:p w14:paraId="6E587E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application.properties: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logging.level.org.springframework=info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logging.level.com.cognizant.springlearn=debug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logging.pattern.console=%d{yyMMdd}|%d{HH:mm:ss.SSS}|%-20.20thread|%5p|%-25.25logger{25}|%25M|%m%n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Logger setup in SpringLearnApplication.java: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org.slf4j.Logger;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org.slf4j.LoggerFactory;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private static final Logger LOGGER = LoggerFactory.getLogger(SpringLearnApplication.class);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Use in methods: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LOGGER.info("START");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LOGGER.debug("Some debug log");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LOGGER.info("END");</w:t>
      </w:r>
    </w:p>
    <w:p w14:paraId="1E901D51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Hands-on 4: Load Country Bean</w:t>
      </w:r>
    </w:p>
    <w:p w14:paraId="0D119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country.xml: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id="country" class="com.cognizant.springlearn.Country"&gt;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name="code" value="IN"/&gt;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name="name" value="India"/&gt;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Country.java: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class Country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String code;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private String name;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Country()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LOGGER.debug("Inside Country Constructor");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String getCode()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LOGGER.debug("Getting code");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code;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void setCode(String code)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LOGGER.debug("Setting code");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this.code = code;</w:t>
      </w:r>
    </w:p>
    <w:p w14:paraId="000F40FE"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String getName()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LOGGER.debug("Getting name");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name;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void setName(String name)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LOGGER.debug("Setting name");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this.name = name;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@Override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public String toString()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"Country [code=" + code + ", name=" + name + "]";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SpringLearnApplication.java - displayCountry():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static void displayCountry()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LOGGER.info("START");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ApplicationContext context = new ClassPathXmlApplicationContext("country.xml");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Country country = context.getBean("country", Country.class);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LOGGER.debug("Country : {}", country.toString());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LOGGER.info("END");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29702FA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Hands-on 5: Singleton vs Prototype Scope</w:t>
      </w:r>
    </w:p>
    <w:p w14:paraId="3DCB04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To test Singleton: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ApplicationContext context = new ClassPathXmlApplicationContext("country.xml");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Country country1 = context.getBean("country", Country.class);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Country country2 = context.getBean("country", Country.class);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To test Prototype: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id="country" class="com.cognizant.springlearn.Country" scope="prototype" /&gt;</w:t>
      </w:r>
    </w:p>
    <w:p w14:paraId="4E9B75FF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Hands-on 6: Load List of Countries</w:t>
      </w:r>
    </w:p>
    <w:p w14:paraId="102163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country.xml: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id="in" class="com.cognizant.springlearn.Country"&gt;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name="code" value="IN"/&gt;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name="name" value="India"/&gt;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id="us" class="com.cognizant.springlearn.Country"&gt;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name="code" value="US"/&gt;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name="name" value="United States"/&gt;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id="de" class="com.cognizant.springlearn.Country"&gt;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name="code" value="DE"/&gt;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name="name" value="Germany"/&gt;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id="jp" class="com.cognizant.springlearn.Country"&gt;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name="code" value="JP"/&gt;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&lt;property name="name" value="Japan"/&gt;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&lt;bean id="countryList" class="java.util.ArrayList"&gt;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&lt;constructor-arg&gt;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&lt;list&gt;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&lt;ref bean="in"/&gt;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&lt;ref bean="us"/&gt;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&lt;ref bean="de"/&gt;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&lt;ref bean="jp"/&gt;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&lt;/list&gt;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&lt;/constructor-arg&gt;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&lt;/bean&gt;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SpringLearnApplication.java - displayCountries():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public static void displayCountries()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LOGGER.info("START");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ApplicationContext context = new ClassPathXmlApplicationContext("country.xml");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List&lt;Country&gt; countries = (List&lt;Country&gt;) context.getBean("countryList");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for (Country c : countries)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LOGGER.debug("Country: {}", c);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LOGGER.info("END");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59861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SPRING REST HANDSON-2</w:t>
      </w:r>
    </w:p>
    <w:p w14:paraId="03A45F40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REST - Hello World Web Service</w:t>
      </w:r>
    </w:p>
    <w:p w14:paraId="6F980A4D"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HelloController.java</w:t>
      </w:r>
    </w:p>
    <w:p w14:paraId="168ED21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com.cognizant.springlearn.controller;</w:t>
      </w:r>
    </w:p>
    <w:p w14:paraId="5F67C6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3E7161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</w:p>
    <w:p w14:paraId="167BB0D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51B94A6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HelloController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0B3E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LoggerFactory.getLogger(HelloController.class);</w:t>
      </w:r>
    </w:p>
    <w:p w14:paraId="2353067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7258C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@GetMapping("/hello")</w:t>
      </w:r>
    </w:p>
    <w:p w14:paraId="1F497F9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sayHello()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71669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- sayHello"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91B984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- sayHello"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7B8FD3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 World!!"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FA7396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96393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B68F0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2. REST - Country Web Service</w:t>
      </w:r>
    </w:p>
    <w:p w14:paraId="65ACFF7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country.xml</w:t>
      </w:r>
    </w:p>
    <w:p w14:paraId="1C2DB58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"com.cognizant.springlearn.model.Country"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6A15D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F88B0F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"India"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FE4DA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CountryController.java</w:t>
      </w:r>
    </w:p>
    <w:p w14:paraId="157AC6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com.cognizant.springlearn.controller;</w:t>
      </w:r>
    </w:p>
    <w:p w14:paraId="5F54C55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com.cognizant.springlearn.model.Country;</w:t>
      </w:r>
    </w:p>
    <w:p w14:paraId="7183F9E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</w:p>
    <w:p w14:paraId="0228460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31B74A1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</w:p>
    <w:p w14:paraId="103712A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512306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CountryController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1F4676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@GetMapping("/country")</w:t>
      </w:r>
    </w:p>
    <w:p w14:paraId="144A99D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getCountryIndia()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F9A5C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"country.xml"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94F2C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(Country)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Country.class);</w:t>
      </w:r>
    </w:p>
    <w:p w14:paraId="7EE9C65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</w:p>
    <w:p w14:paraId="2B810E1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65657B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C748A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3. REST - Get All Countries</w:t>
      </w:r>
    </w:p>
    <w:p w14:paraId="546C8A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country.xml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 w14:paraId="57872B8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"com.cognizant.springlearn.model.Country"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FEB3F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598694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"India"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"com.cognizant.springlearn.model.Country"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4C9EE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8A4294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"United States"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"com.cognizant.springlearn.model.Country"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8EC94A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2F3F3C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"Japan"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"com.cognizant.springlearn.model.Country"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0EC8D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C8185D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"Germany"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66A53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"java.util.ArrayList"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96981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&lt;constructor-arg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8E4F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BA33B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D79B1E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371438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1E360E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2C127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69117B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&lt;/constructor-arg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1CA3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CountryController.java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 w14:paraId="0362910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@GetMapping("/countries")public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getAllCountries()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9F0DC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"country.xml"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D3E753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List&lt;Country&gt; countryList =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List.class);</w:t>
      </w:r>
    </w:p>
    <w:p w14:paraId="2B3F336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countryList;</w:t>
      </w:r>
    </w:p>
    <w:p w14:paraId="47C3005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67605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8838D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4. REST - Get Country by Code (Case Insensitive)</w:t>
      </w:r>
    </w:p>
    <w:p w14:paraId="19C28B5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CountryService.java</w:t>
      </w:r>
    </w:p>
    <w:p w14:paraId="14A912B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com.cognizant.springlearn.service;</w:t>
      </w:r>
    </w:p>
    <w:p w14:paraId="2CC5D72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com.cognizant.springlearn.model.Country;</w:t>
      </w:r>
    </w:p>
    <w:p w14:paraId="7100E88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com.cognizant.springlearn.service.exception.CountryNotFoundException;</w:t>
      </w:r>
    </w:p>
    <w:p w14:paraId="131354D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</w:p>
    <w:p w14:paraId="07AF22E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2C1EDBE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2067FE6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26599F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9A0A13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getCountry(String code)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2726CCD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"country.xml"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E77E0A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List&lt;Country&gt; countries =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List.class);</w:t>
      </w:r>
    </w:p>
    <w:p w14:paraId="1E63255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countries.stream()</w:t>
      </w:r>
    </w:p>
    <w:p w14:paraId="050D626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.filter(c -&gt; c.getCode().equalsIgnoreCase(code))</w:t>
      </w:r>
    </w:p>
    <w:p w14:paraId="68EBEA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.findFirst()</w:t>
      </w:r>
    </w:p>
    <w:p w14:paraId="4FCEBE7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.orElseThrow(() -&gt;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0B759BD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882B41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6A8451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CountryController.java</w:t>
      </w:r>
    </w:p>
    <w:p w14:paraId="0BA5C9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 countryService;</w:t>
      </w:r>
    </w:p>
    <w:p w14:paraId="413077C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@GetMapping("/countries/{code}")public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getCountry(@PathVariable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code)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2C38162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countryService.getCountry(code);</w:t>
      </w:r>
    </w:p>
    <w:p w14:paraId="704062F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3C7C7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7142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5. REST - CountryNotFoundException</w:t>
      </w:r>
    </w:p>
    <w:p w14:paraId="1D1B95E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CountryNotFoundException.java</w:t>
      </w:r>
    </w:p>
    <w:p w14:paraId="060B0C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com.cognizant.springlearn.service.exception;</w:t>
      </w:r>
    </w:p>
    <w:p w14:paraId="0CA90D5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org.springframework.http.HttpStatus;</w:t>
      </w:r>
    </w:p>
    <w:p w14:paraId="559CA6C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org.springframework.web.bind.annotation.ResponseStatus;</w:t>
      </w:r>
    </w:p>
    <w:p w14:paraId="484CE9F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@ResponseStatus(value = HttpStatus.NOT_FOUND, reason = "Country not found")public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985252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serialVersionUID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16BF4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A0614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6. MockMVC - Test Country Web Service</w:t>
      </w:r>
    </w:p>
    <w:p w14:paraId="12698A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SpringLearnApplicationTests.java</w:t>
      </w:r>
    </w:p>
    <w:p w14:paraId="60EB417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com.cognizant.springlearn;</w:t>
      </w:r>
    </w:p>
    <w:p w14:paraId="0D59E0B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com.cognizant.springlearn.controller.CountryController;</w:t>
      </w:r>
    </w:p>
    <w:p w14:paraId="58B920D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228F4B0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mport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org.springframework.boot.test.autoconfigure.web.servlet.AutoConfigureMockMvc;</w:t>
      </w:r>
    </w:p>
    <w:p w14:paraId="3CD4D3E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org.springframework.boot.test.context.SpringBootTest;</w:t>
      </w:r>
    </w:p>
    <w:p w14:paraId="1A71E1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org.springframework.test.web.servlet.MockMvc;</w:t>
      </w:r>
    </w:p>
    <w:p w14:paraId="6D358A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org.springframework.test.web.servlet.ResultActions;</w:t>
      </w:r>
    </w:p>
    <w:p w14:paraId="5097594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org.junit.jupiter.api.Assertions.assertNotNull;</w:t>
      </w:r>
    </w:p>
    <w:p w14:paraId="2DEDE85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org.springframework.test.web.servlet.request.MockMvcRequestBuilders.get;</w:t>
      </w:r>
    </w:p>
    <w:p w14:paraId="47710BA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org.springframework.test.web.servlet.result.MockMvcResultMatchers.*;</w:t>
      </w:r>
    </w:p>
    <w:p w14:paraId="0281F31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@SpringBootTest@AutoConfigureMockMvcpublic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SpringLearnApplicationTests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9C4A8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38F646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CountryController countryController;</w:t>
      </w:r>
    </w:p>
    <w:p w14:paraId="0A5BAA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C72D0B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mvc;</w:t>
      </w:r>
    </w:p>
    <w:p w14:paraId="3530FA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98FA6A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contextLoads()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883FB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assertNotNull(countryController);</w:t>
      </w:r>
    </w:p>
    <w:p w14:paraId="5EBF9E6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23986C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7B09687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testGetCountry()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1BCDBC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ResultActions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actions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"/country"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77A8D6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actions.andExpect(status().isOk());</w:t>
      </w:r>
    </w:p>
    <w:p w14:paraId="452E11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actions.andExpect(jsonPath(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"$.code"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038F65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actions.andExpect(jsonPath(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"India"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8752CB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A311F2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79AA24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testGetCountryException()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2AC247E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ResultActions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actions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"/countries/az"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491EB25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actions.andExpect(status().isNotFound());</w:t>
      </w:r>
    </w:p>
    <w:p w14:paraId="2D8C914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actions.andExpect(status().reason(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not found"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45542421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B57BB2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0A4FF80">
      <w:pPr>
        <w:rPr>
          <w:rFonts w:hint="default" w:ascii="Times New Roman" w:hAnsi="Times New Roman" w:cs="Times New Roman"/>
          <w:sz w:val="24"/>
          <w:szCs w:val="24"/>
        </w:rPr>
      </w:pPr>
    </w:p>
    <w:p w14:paraId="6183A05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SPRING HANDSON-3</w:t>
      </w:r>
    </w:p>
    <w:p w14:paraId="1D62FB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1. Create Static Employee List using Spring XML</w:t>
      </w:r>
    </w:p>
    <w:p w14:paraId="066B48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employee.xml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</w:p>
    <w:p w14:paraId="773ED26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52ED702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408278D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</w:t>
      </w:r>
    </w:p>
    <w:p w14:paraId="0B2EA53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https://www.springframework.org/schema/beans/spring-beans.xsd"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055DA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"com.cognizant.model.Skill"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3F861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7E5E27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46A07D2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0497F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"com.cognizant.model.Skill"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6809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6BAAF2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"Spring Boot"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87C2E5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C2DC8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"com.cognizant.model.Department"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42C2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3214D7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4EAC528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2A278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"com.cognizant.model.Department"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677E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DD0D92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"Tech"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73F71BD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74115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"com.cognizant.model.Employee"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6F9FEE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B2870F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EC03D0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"salary"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"60000"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41D3E63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"permanent"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"true"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027E9D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29C6936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D889F5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3ED317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9FB85A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3331E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3CC7BB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DBF1D1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"com.cognizant.model.Employee"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AAABBE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151E4B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"Emma"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70EC5A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"salary"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"75000"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162C939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"permanent"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"false"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84B24C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662B0D5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E4094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FD6F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019683F">
      <w:pPr>
        <w:keepNext w:val="0"/>
        <w:keepLines w:val="0"/>
        <w:widowControl/>
        <w:suppressLineNumbers w:val="0"/>
        <w:bidi w:val="0"/>
        <w:ind w:firstLine="840" w:firstLineChars="35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D878D7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F97898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00B38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"java.util.ArrayList"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0DF21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&lt;constructor-arg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60FF53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EF773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2F63DB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E29354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34AA6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&lt;/constructor-arg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F7A9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105D5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"java.util.ArrayList"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C486B5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&lt;constructor-arg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71FDF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50982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"dep1"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0DFE65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"dep2"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3B66D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&lt;/list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7952B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&lt;/constructor-arg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7DE408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C988D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EmployeeDao.java</w:t>
      </w:r>
    </w:p>
    <w:p w14:paraId="73F3FDD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com.cognizant.dao;</w:t>
      </w:r>
    </w:p>
    <w:p w14:paraId="405D7FA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com.cognizant.model.Employee;</w:t>
      </w:r>
    </w:p>
    <w:p w14:paraId="6B5FF8B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</w:p>
    <w:p w14:paraId="0C792E0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320873A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41C0930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D63B33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EmployeeDao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66CAFA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EMPLOYEE_LIST;</w:t>
      </w:r>
    </w:p>
    <w:p w14:paraId="2CCAA78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EmployeeDao()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A050B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"employee.xml"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E61AA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EMPLOYEE_LIST = (List&lt;Employee&gt;)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6C2F43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EDCB66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6C3FA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EMPLOYEE_LIST;</w:t>
      </w:r>
    </w:p>
    <w:p w14:paraId="576A98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D7925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2E8A3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EmployeeService.java</w:t>
      </w:r>
    </w:p>
    <w:p w14:paraId="43B4D5C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com.cognizant.service;</w:t>
      </w:r>
    </w:p>
    <w:p w14:paraId="4259CF2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com.cognizant.dao.EmployeeDao;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com.cognizant.model.Employee;</w:t>
      </w:r>
    </w:p>
    <w:p w14:paraId="57DAE05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</w:p>
    <w:p w14:paraId="6FE12EB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745C6E2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org.springframework.transaction.annotation.Transactional;</w:t>
      </w:r>
    </w:p>
    <w:p w14:paraId="781AB65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384F3DB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D9B8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18D52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5052E1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EmployeeDao employeeDao;</w:t>
      </w:r>
    </w:p>
    <w:p w14:paraId="723319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783606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7C5387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employeeDao.getAllEmployees();</w:t>
      </w:r>
    </w:p>
    <w:p w14:paraId="2EE91A8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78F62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7315A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>
        <w:rPr>
          <w:rStyle w:val="20"/>
          <w:rFonts w:hint="default" w:ascii="Times New Roman" w:hAnsi="Times New Roman" w:cs="Times New Roman"/>
          <w:b/>
          <w:bCs/>
          <w:color w:val="auto"/>
          <w:sz w:val="24"/>
          <w:szCs w:val="24"/>
        </w:rPr>
        <w:t>EmployeeController.java</w:t>
      </w:r>
    </w:p>
    <w:p w14:paraId="042CFC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com.cognizant.controller;</w:t>
      </w:r>
    </w:p>
    <w:p w14:paraId="0A5E6FB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com.cognizant.model.Employee;</w:t>
      </w:r>
    </w:p>
    <w:p w14:paraId="314EE6A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com.cognizant.service.EmployeeService;</w:t>
      </w:r>
    </w:p>
    <w:p w14:paraId="1474B7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</w:p>
    <w:p w14:paraId="065430A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</w:p>
    <w:p w14:paraId="264F739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65861DF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256EB87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EmployeeController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C9C9C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36DCCD1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 employeeService;</w:t>
      </w:r>
    </w:p>
    <w:p w14:paraId="1CBF8F0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@GetMapping("/employees")</w:t>
      </w:r>
    </w:p>
    <w:p w14:paraId="3B270B2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F69B08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employeeService.getAllEmployees();</w:t>
      </w:r>
    </w:p>
    <w:p w14:paraId="0773957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85BA9D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9F3763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5. Department REST Service</w:t>
      </w:r>
    </w:p>
    <w:p w14:paraId="76DBA1F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DepartmentDao.java</w:t>
      </w:r>
    </w:p>
    <w:p w14:paraId="03E1701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com.cognizant.dao;</w:t>
      </w:r>
    </w:p>
    <w:p w14:paraId="34DD9FC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com.cognizant.model.Department;</w:t>
      </w:r>
    </w:p>
    <w:p w14:paraId="684D100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</w:p>
    <w:p w14:paraId="3415D02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0BC0736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11E00B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4432248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DepartmentDao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67A1A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DEPARTMENT_LIST;</w:t>
      </w:r>
    </w:p>
    <w:p w14:paraId="34852F1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DepartmentDao()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2E78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"employee.xml"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B3CE5D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DEPARTMENT_LIST = (List&lt;Department&gt;)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"departmentList"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9E23B8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C79EA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getAllDepartments()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4BE1F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DEPARTMENT_LIST;</w:t>
      </w:r>
    </w:p>
    <w:p w14:paraId="6F6E8D3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ADCAB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32BD8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DepartmentService.java</w:t>
      </w:r>
    </w:p>
    <w:p w14:paraId="43BCB34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com.cognizant.service;</w:t>
      </w:r>
    </w:p>
    <w:p w14:paraId="7D34828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com.cognizant.dao.DepartmentDao;</w:t>
      </w:r>
    </w:p>
    <w:p w14:paraId="30C522E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com.cognizant.model.Department;</w:t>
      </w:r>
    </w:p>
    <w:p w14:paraId="479FFCD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</w:p>
    <w:p w14:paraId="4E476F3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7FE48AB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0534FB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DepartmentService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746132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362034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DepartmentDao departmentDao;</w:t>
      </w:r>
    </w:p>
    <w:p w14:paraId="07074D4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getAllDepartments()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667523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departmentDao.getAllDepartments();</w:t>
      </w:r>
    </w:p>
    <w:p w14:paraId="3C66D23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359C7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6AD39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DepartmentController.java</w:t>
      </w:r>
    </w:p>
    <w:p w14:paraId="2FE8C41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com.cognizant.controller;</w:t>
      </w:r>
    </w:p>
    <w:p w14:paraId="16BF9B2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com.cognizant.model.Department;</w:t>
      </w:r>
    </w:p>
    <w:p w14:paraId="29D210C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com.cognizant.service.DepartmentService;</w:t>
      </w:r>
    </w:p>
    <w:p w14:paraId="69B0DCE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</w:p>
    <w:p w14:paraId="7EB24F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</w:p>
    <w:p w14:paraId="4246844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33D5939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F7F0DE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DepartmentController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89CC70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987F6A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 departmentService;</w:t>
      </w:r>
    </w:p>
    <w:p w14:paraId="2FFE5A3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@GetMapping("/departments")</w:t>
      </w:r>
    </w:p>
    <w:p w14:paraId="0204E73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getAllDepartments()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1360C4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departmentService.getAllDepartments();</w:t>
      </w:r>
    </w:p>
    <w:p w14:paraId="3A45AC2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FF1BBB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ADF16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0CE87C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20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SPRING HANDS ON 4</w:t>
      </w:r>
    </w:p>
    <w:p w14:paraId="7A49BF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1.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POST Country with Validation</w:t>
      </w:r>
    </w:p>
    <w:p w14:paraId="79A727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CountryController.java</w:t>
      </w:r>
    </w:p>
    <w:p w14:paraId="653DD24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@RestController@RequestMapping("/countries")public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CountryController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22ECF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LoggerFactory.getLogger(CountryController.class);</w:t>
      </w:r>
    </w:p>
    <w:p w14:paraId="7839235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4F0CA03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addCountry(@RequestBody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country) {</w:t>
      </w:r>
    </w:p>
    <w:p w14:paraId="428079C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20C0F2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"Country: {}"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country);</w:t>
      </w:r>
    </w:p>
    <w:p w14:paraId="0BF3871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1A3F7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</w:p>
    <w:p w14:paraId="26FE8CF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AA641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D9592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Country.java</w:t>
      </w:r>
    </w:p>
    <w:p w14:paraId="056DF90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com.cognizant.model;</w:t>
      </w:r>
    </w:p>
    <w:p w14:paraId="7561703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jakarta.validation.constraints.NotNull;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jakarta.validation.constraints.Size;</w:t>
      </w:r>
    </w:p>
    <w:p w14:paraId="20389E3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FEE1BE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@NotNull</w:t>
      </w:r>
    </w:p>
    <w:p w14:paraId="3EAA875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@Size(min = 2, max = 2, message = "Country code should be 2 characters")</w:t>
      </w:r>
    </w:p>
    <w:p w14:paraId="0C328BA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code;</w:t>
      </w:r>
    </w:p>
    <w:p w14:paraId="15FC88D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@NotNull(message = "Country name must not be null")</w:t>
      </w:r>
    </w:p>
    <w:p w14:paraId="726C89C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4F4F14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CE8E7B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2.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Global Exception Handler for Validation</w:t>
      </w:r>
    </w:p>
    <w:p w14:paraId="5C6F8F0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GlobalExceptionHandler.java</w:t>
      </w:r>
    </w:p>
    <w:p w14:paraId="3F204DF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com.cognizant.springlearn;</w:t>
      </w:r>
    </w:p>
    <w:p w14:paraId="3A9A0C9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7AD5E1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org.springframework.web.bind.MethodArgumentNotValidException;</w:t>
      </w:r>
    </w:p>
    <w:p w14:paraId="28B28A0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org.springframework.web.bind.annotation.ControllerAdvice;</w:t>
      </w:r>
    </w:p>
    <w:p w14:paraId="5E58993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org.springframework.web.context.request.WebRequest;</w:t>
      </w:r>
    </w:p>
    <w:p w14:paraId="50CF6BB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org.springframework.web.servlet.mvc.method.annotation.ResponseEntityExceptionHandler;</w:t>
      </w:r>
    </w:p>
    <w:p w14:paraId="287E47D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com.fasterxml.jackson.databind.exc.InvalidFormatException;</w:t>
      </w:r>
    </w:p>
    <w:p w14:paraId="7F3D964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org.springframework.http.converter.HttpMessageNotReadableException;</w:t>
      </w:r>
    </w:p>
    <w:p w14:paraId="1B96E6E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java.util.*;</w:t>
      </w:r>
    </w:p>
    <w:p w14:paraId="62BABFD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java.util.stream.Collectors;</w:t>
      </w:r>
    </w:p>
    <w:p w14:paraId="0FD3AA2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@ControllerAdvicepublic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GlobalExceptionHandler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ResponseEntityExceptionHandler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7BBE2B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LoggerFactory.getLogger(GlobalExceptionHandler.class);</w:t>
      </w:r>
    </w:p>
    <w:p w14:paraId="71F6EF6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59FD3E0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ResponseEntity&lt;Object&gt;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handleMethodArgumentNotValid(MethodArgumentNotValidException ex,</w:t>
      </w:r>
    </w:p>
    <w:p w14:paraId="7E31C0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HttpHeaders headers,</w:t>
      </w:r>
    </w:p>
    <w:p w14:paraId="7EF9F8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HttpStatus status,</w:t>
      </w:r>
    </w:p>
    <w:p w14:paraId="47F7A5C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WebRequest request)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5AF23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"START: handle validation"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96465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Object&gt; body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LinkedHashMap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3F004EE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"timestamp"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4A7763A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"status"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status.value());</w:t>
      </w:r>
    </w:p>
    <w:p w14:paraId="1CC5F76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List&lt;String&gt; errors = ex.getBindingResult()</w:t>
      </w:r>
    </w:p>
    <w:p w14:paraId="6EC29A5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.getFieldErrors()</w:t>
      </w:r>
    </w:p>
    <w:p w14:paraId="404B740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.stream()</w:t>
      </w:r>
    </w:p>
    <w:p w14:paraId="3BE6415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.map(error -&gt; error.getDefaultMessage())</w:t>
      </w:r>
    </w:p>
    <w:p w14:paraId="088CBF6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.collect(Collectors.toList());</w:t>
      </w:r>
    </w:p>
    <w:p w14:paraId="5760CEA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"errors"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errors);</w:t>
      </w:r>
    </w:p>
    <w:p w14:paraId="0DD3710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"END: handle validation"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C76F06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0AF13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ResponseEntity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&lt;&gt;(body, headers, status);</w:t>
      </w:r>
    </w:p>
    <w:p w14:paraId="26959B4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B82159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22A69BE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ResponseEntity&lt;Object&gt;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handleHttpMessageNotReadable(HttpMessageNotReadableException ex,</w:t>
      </w:r>
    </w:p>
    <w:p w14:paraId="3FEE16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 HttpHeaders headers,</w:t>
      </w:r>
    </w:p>
    <w:p w14:paraId="15F3E0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 HttpStatus status,</w:t>
      </w:r>
    </w:p>
    <w:p w14:paraId="31B6709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 WebRequest request)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2DADF5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Object&gt; body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LinkedHashMap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632724D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"timestamp"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52DC6F7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"status"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status.value());</w:t>
      </w:r>
    </w:p>
    <w:p w14:paraId="5A3F36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"error"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"Bad Request"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D8FC53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(ex.getCause()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instanceof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InvalidFormatException ife) {</w:t>
      </w:r>
    </w:p>
    <w:p w14:paraId="2C6BB1E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(InvalidFormatException.Reference ref : ife.getPath()) {</w:t>
      </w:r>
    </w:p>
    <w:p w14:paraId="05DEB1C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"message"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"Incorrect format for field '"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ref.getFieldName()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"'"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111D24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 w14:paraId="0EDC37A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4A14E2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ResponseEntity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&lt;&gt;(body, headers, status);</w:t>
      </w:r>
    </w:p>
    <w:p w14:paraId="37D462B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45D16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8D324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3.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PUT (Update) Employee with Validation</w:t>
      </w:r>
    </w:p>
    <w:p w14:paraId="1C1FA8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EmployeeController.java</w:t>
      </w:r>
    </w:p>
    <w:p w14:paraId="5D03A5A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@PutMapping("/employees")public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updateEmployee(@RequestBody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 employee)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3991E3E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employeeService.updateEmployee(employee);</w:t>
      </w:r>
    </w:p>
    <w:p w14:paraId="4913D83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53242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EmployeeService.java</w:t>
      </w:r>
    </w:p>
    <w:p w14:paraId="282FED4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updateEmployee(Employee employee)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3C771FD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employeeDao.updateEmployee(employee);</w:t>
      </w:r>
    </w:p>
    <w:p w14:paraId="5827411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8E903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EmployeeDao.java</w:t>
      </w:r>
    </w:p>
    <w:p w14:paraId="1B24ADA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updateEmployee(Employee updatedEmp)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2D5D3BA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found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2D63A6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 EMPLOYEE_LIST.size(); i++) {</w:t>
      </w:r>
    </w:p>
    <w:p w14:paraId="60FDE4A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(EMPLOYEE_LIST.get(i).getId() == updatedEmp.getId()) {</w:t>
      </w:r>
    </w:p>
    <w:p w14:paraId="1E7E374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EMPLOYEE_LIST.set(i, updatedEmp);</w:t>
      </w:r>
    </w:p>
    <w:p w14:paraId="638C3EC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found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5F75A5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5EA708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9094AC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60512F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(!found) {</w:t>
      </w:r>
    </w:p>
    <w:p w14:paraId="5FEDB1F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EmployeeNotFoundException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 not found"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281C44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728D8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BF94B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4.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DELETE Employee</w:t>
      </w:r>
    </w:p>
    <w:p w14:paraId="45DD8CB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EmployeeController.java</w:t>
      </w:r>
    </w:p>
    <w:p w14:paraId="3C5B9EC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@DeleteMapping("/employees/{id}")public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deleteEmployee(@PathVariable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0945858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employeeService.deleteEmployee(id);</w:t>
      </w:r>
    </w:p>
    <w:p w14:paraId="229D4D2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D28576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  <w:lang w:val="en-IN"/>
        </w:rPr>
        <w:t>o</w:t>
      </w: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yeeService.java</w:t>
      </w:r>
    </w:p>
    <w:p w14:paraId="131E898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deleteEmployee(int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5DC86AE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employeeDao.deleteEmployee(id);</w:t>
      </w:r>
    </w:p>
    <w:p w14:paraId="4B34C72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F101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EmployeeDao.java</w:t>
      </w:r>
    </w:p>
    <w:p w14:paraId="58D73AC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deleteEmployee(int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2469831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EMPLOYEE_LIST.removeIf(emp -&gt; emp.getId() == id);</w:t>
      </w:r>
    </w:p>
    <w:p w14:paraId="0D0BE6B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(!removed) {</w:t>
      </w:r>
    </w:p>
    <w:p w14:paraId="22D54C8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EmployeeNotFoundException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 not found"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38627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8D3DE0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910169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03690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20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5.JWT HANDS ON</w:t>
      </w:r>
    </w:p>
    <w:p w14:paraId="64B8C5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1.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POST Country with Validation</w:t>
      </w:r>
    </w:p>
    <w:p w14:paraId="3896A2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CountryController.java</w:t>
      </w:r>
    </w:p>
    <w:p w14:paraId="053C614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@RestController@RequestMapping("/countries")public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CountryController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C87F4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LoggerFactory.getLogger(CountryController.class);</w:t>
      </w:r>
    </w:p>
    <w:p w14:paraId="4811BE0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</w:t>
      </w:r>
    </w:p>
    <w:p w14:paraId="12BE11A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addCountry(@RequestBody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country) {</w:t>
      </w:r>
    </w:p>
    <w:p w14:paraId="021F639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ABC61A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"Country: {}"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country);</w:t>
      </w:r>
    </w:p>
    <w:p w14:paraId="29F9011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6BB73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</w:p>
    <w:p w14:paraId="190CF81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2DC2AB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B414B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2.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Country.java (Bean with Validation)</w:t>
      </w:r>
    </w:p>
    <w:p w14:paraId="67E387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Country.java</w:t>
      </w:r>
    </w:p>
    <w:p w14:paraId="49E58ED2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com.cognizant.model;</w:t>
      </w:r>
    </w:p>
    <w:p w14:paraId="4A6CE2A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jakarta.validation.constraints.NotNull;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jakarta.validation.constraints.Size;</w:t>
      </w:r>
    </w:p>
    <w:p w14:paraId="2255E79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2114DB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923BB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@NotNull</w:t>
      </w:r>
    </w:p>
    <w:p w14:paraId="66113E7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@Size(min = 2, max = 2, message = "Country code should be 2 characters")</w:t>
      </w:r>
    </w:p>
    <w:p w14:paraId="5CF5C8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code;</w:t>
      </w:r>
    </w:p>
    <w:p w14:paraId="2D05181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@NotNull</w:t>
      </w:r>
    </w:p>
    <w:p w14:paraId="72FEEED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46EA298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40303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3.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Global Validation Exception Handler</w:t>
      </w:r>
    </w:p>
    <w:p w14:paraId="5B66C8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GlobalExceptionHandler.java</w:t>
      </w:r>
    </w:p>
    <w:p w14:paraId="65CDE77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com.cognizant.springlearn.exception;</w:t>
      </w:r>
    </w:p>
    <w:p w14:paraId="26F68FC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</w:p>
    <w:p w14:paraId="1F08A9B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org.springframework.http.*;</w:t>
      </w:r>
    </w:p>
    <w:p w14:paraId="09F049D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org.springframework.web.bind.MethodArgumentNotValidException;</w:t>
      </w:r>
    </w:p>
    <w:p w14:paraId="0EE39BB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org.springframework.web.bind.annotation.ControllerAdvice;</w:t>
      </w:r>
    </w:p>
    <w:p w14:paraId="5BAD058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org.springframework.web.context.request.WebRequest;</w:t>
      </w:r>
    </w:p>
    <w:p w14:paraId="230316B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org.springframework.web.servlet.mvc.method.annotation.ResponseEntityExceptionHandler;</w:t>
      </w:r>
    </w:p>
    <w:p w14:paraId="61035AA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org.springframework.http.converter.HttpMessageNotReadableException;</w:t>
      </w:r>
    </w:p>
    <w:p w14:paraId="1B23656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com.fasterxml.jackson.databind.exc.InvalidFormatException;</w:t>
      </w:r>
    </w:p>
    <w:p w14:paraId="09F246F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java.util.stream.Collectors;</w:t>
      </w:r>
    </w:p>
    <w:p w14:paraId="32FFA94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@ControllerAdvicepublic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GlobalExceptionHandler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ResponseEntityExceptionHandler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37F6E5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LoggerFactory.getLogger(GlobalExceptionHandler.class);</w:t>
      </w:r>
    </w:p>
    <w:p w14:paraId="1372162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3CBFD3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ResponseEntity&lt;Object&gt;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handleMethodArgumentNotValid(MethodArgumentNotValidException ex,</w:t>
      </w:r>
    </w:p>
    <w:p w14:paraId="457094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HttpHeaders headers,</w:t>
      </w:r>
    </w:p>
    <w:p w14:paraId="574A0AD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HttpStatus status,</w:t>
      </w:r>
    </w:p>
    <w:p w14:paraId="05613AA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WebRequest request)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0D48EC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39EA87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Object&gt; body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LinkedHashMap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60BBFB1D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"timestamp"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5544CAB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"status"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status.value());</w:t>
      </w:r>
    </w:p>
    <w:p w14:paraId="5C71342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List&lt;String&gt; errors = ex.getBindingResult()</w:t>
      </w:r>
    </w:p>
    <w:p w14:paraId="11BDBF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.getFieldErrors()</w:t>
      </w:r>
    </w:p>
    <w:p w14:paraId="0E1CDAC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.stream()</w:t>
      </w:r>
    </w:p>
    <w:p w14:paraId="679DA9F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.map(error -&gt; error.getDefaultMessage())</w:t>
      </w:r>
    </w:p>
    <w:p w14:paraId="31812E2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.collect(Collectors.toList());</w:t>
      </w:r>
    </w:p>
    <w:p w14:paraId="66A9AF5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"errors"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errors);</w:t>
      </w:r>
    </w:p>
    <w:p w14:paraId="0C14A81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1285B0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ResponseEntity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&lt;&gt;(body, headers, status);</w:t>
      </w:r>
    </w:p>
    <w:p w14:paraId="73ADEF8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F56E84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68A4D3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ResponseEntity&lt;Object&gt;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handleHttpMessageNotReadable(HttpMessageNotReadableException ex,</w:t>
      </w:r>
    </w:p>
    <w:p w14:paraId="5411E3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HttpHeaders headers,</w:t>
      </w:r>
    </w:p>
    <w:p w14:paraId="3E8B27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HttpStatus status,</w:t>
      </w:r>
    </w:p>
    <w:p w14:paraId="39F35D3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                              WebRequest request)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F31DF8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Object&gt; body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LinkedHashMap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3AFCD11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"timestamp"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7E43673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"status"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status.value());</w:t>
      </w:r>
    </w:p>
    <w:p w14:paraId="18E089D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"error"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"Bad Request"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76B890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(ex.getCause()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instanceof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InvalidFormatException cause) {</w:t>
      </w:r>
    </w:p>
    <w:p w14:paraId="2D06801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(InvalidFormatException.Reference ref : cause.getPath()) {</w:t>
      </w:r>
    </w:p>
    <w:p w14:paraId="359A2A1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body.put(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"message"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"Incorrect format for field '"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ref.getFieldName()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"'"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0568CA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 w14:paraId="6E99158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4791656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ResponseEntity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&lt;&gt;(body, headers, status);</w:t>
      </w:r>
    </w:p>
    <w:p w14:paraId="67CDC583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9EBA92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6ABF39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4.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PUT – Update Employee</w:t>
      </w:r>
    </w:p>
    <w:p w14:paraId="7E860CB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EmployeeController.java</w:t>
      </w:r>
    </w:p>
    <w:p w14:paraId="44DD8215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@PutMapping("/employees")public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updateEmployee(@RequestBody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 employee)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5FB2FAC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employeeService.updateEmployee(employee);</w:t>
      </w:r>
    </w:p>
    <w:p w14:paraId="27246D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9B8B1F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EmployeeService.java</w:t>
      </w:r>
    </w:p>
    <w:p w14:paraId="04E03DD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updateEmployee(Employee employee)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08D552B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employeeDao.updateEmployee(employee);</w:t>
      </w:r>
    </w:p>
    <w:p w14:paraId="6346DF4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70FCB3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EmployeeDao.java</w:t>
      </w:r>
    </w:p>
    <w:p w14:paraId="7FC560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updateEmployee(Employee updatedEmp)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623CF3A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found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613DF1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 EMPLOYEE_LIST.size(); i++) {</w:t>
      </w:r>
    </w:p>
    <w:p w14:paraId="71FD33A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(EMPLOYEE_LIST.get(i).getId() == updatedEmp.getId()) {</w:t>
      </w:r>
    </w:p>
    <w:p w14:paraId="50177D0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EMPLOYEE_LIST.set(i, updatedEmp);</w:t>
      </w:r>
    </w:p>
    <w:p w14:paraId="4B95A44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found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D6740F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break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E0DEC0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42CB71E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2C2798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(!found) {</w:t>
      </w:r>
    </w:p>
    <w:p w14:paraId="5A90312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EmployeeNotFoundException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 not found"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C436BB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D99DC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41752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5. </w:t>
      </w:r>
      <w:r>
        <w:rPr>
          <w:rStyle w:val="36"/>
          <w:rFonts w:hint="default" w:ascii="Times New Roman" w:hAnsi="Times New Roman" w:cs="Times New Roman"/>
          <w:b/>
          <w:bCs/>
          <w:color w:val="auto"/>
          <w:sz w:val="24"/>
          <w:szCs w:val="24"/>
        </w:rPr>
        <w:t>DELETE – Remove Employee</w:t>
      </w:r>
    </w:p>
    <w:p w14:paraId="562E266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EmployeeController.java</w:t>
      </w:r>
    </w:p>
    <w:p w14:paraId="1E91FA9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@DeleteMapping("/employees/{id}")public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deleteEmployee(@PathVariable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2AD0A36E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employeeService.deleteEmployee(id);</w:t>
      </w:r>
    </w:p>
    <w:p w14:paraId="3F9853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5ADDB3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EmployeeService.java</w:t>
      </w:r>
    </w:p>
    <w:p w14:paraId="110F45BF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deleteEmployee(int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58A87884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employeeDao.deleteEmployee(id);</w:t>
      </w:r>
    </w:p>
    <w:p w14:paraId="1BE0F5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32D67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20"/>
          <w:rFonts w:hint="default" w:ascii="Times New Roman" w:hAnsi="Times New Roman" w:cs="Times New Roman"/>
          <w:color w:val="auto"/>
          <w:sz w:val="24"/>
          <w:szCs w:val="24"/>
        </w:rPr>
        <w:t>EmployeeDao.java</w:t>
      </w:r>
    </w:p>
    <w:p w14:paraId="0A8E067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deleteEmployee(int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EmployeeNotFoundException {</w:t>
      </w:r>
    </w:p>
    <w:p w14:paraId="49BBD5E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removed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EMPLOYEE_LIST.removeIf(emp -&gt; emp.getId() == id);</w:t>
      </w:r>
    </w:p>
    <w:p w14:paraId="76B255F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(!removed) {</w:t>
      </w:r>
    </w:p>
    <w:p w14:paraId="140283D9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EmployeeNotFoundException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 not found"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FE954C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32AEA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8BC8A1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B571014"/>
    <w:multiLevelType w:val="singleLevel"/>
    <w:tmpl w:val="2B571014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014DDC"/>
    <w:rsid w:val="110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Bhavana Arumulla</cp:lastModifiedBy>
  <dcterms:modified xsi:type="dcterms:W3CDTF">2025-07-11T17:04:03Z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83A6F27ABA7548ACB8F8FF2C39A52FCF_13</vt:lpwstr>
  </property>
</Properties>
</file>